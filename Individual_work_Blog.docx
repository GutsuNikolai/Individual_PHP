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ru-RU"/>
        </w:rPr>
        <w:id w:val="-637954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:rsidR="00122BD6" w:rsidRDefault="00122BD6">
          <w:pPr>
            <w:pStyle w:val="aff"/>
          </w:pPr>
          <w:r>
            <w:rPr>
              <w:lang w:val="ru-RU"/>
            </w:rPr>
            <w:t>Оглавление</w:t>
          </w:r>
          <w:bookmarkStart w:id="0" w:name="_GoBack"/>
          <w:bookmarkEnd w:id="0"/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98121" w:history="1">
            <w:r w:rsidRPr="00612C2F">
              <w:rPr>
                <w:rStyle w:val="aff8"/>
                <w:rFonts w:ascii="Times New Roman" w:eastAsia="Times New Roman" w:hAnsi="Times New Roman" w:cs="Times New Roman"/>
                <w:noProof/>
                <w:lang w:val="ru-RU"/>
              </w:rPr>
              <w:t>Индивидуальная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22" w:history="1">
            <w:r w:rsidRPr="00612C2F">
              <w:rPr>
                <w:rStyle w:val="aff8"/>
                <w:rFonts w:ascii="Times New Roman" w:hAnsi="Times New Roman" w:cs="Times New Roman"/>
                <w:noProof/>
                <w:color w:val="5959FF" w:themeColor="hyperlink" w:themeTint="A6"/>
                <w:lang w:val="ru-RU"/>
              </w:rPr>
              <w:t xml:space="preserve">Тема: Разработка </w:t>
            </w:r>
            <w:r w:rsidRPr="00612C2F">
              <w:rPr>
                <w:rStyle w:val="aff8"/>
                <w:rFonts w:ascii="Times New Roman" w:hAnsi="Times New Roman" w:cs="Times New Roman"/>
                <w:noProof/>
                <w:color w:val="5959FF" w:themeColor="hyperlink" w:themeTint="A6"/>
              </w:rPr>
              <w:t>REST</w:t>
            </w:r>
            <w:r w:rsidRPr="00612C2F">
              <w:rPr>
                <w:rStyle w:val="aff8"/>
                <w:rFonts w:ascii="Times New Roman" w:hAnsi="Times New Roman" w:cs="Times New Roman"/>
                <w:noProof/>
                <w:color w:val="5959FF" w:themeColor="hyperlink" w:themeTint="A6"/>
                <w:lang w:val="ru-RU"/>
              </w:rPr>
              <w:t>-</w:t>
            </w:r>
            <w:r w:rsidRPr="00612C2F">
              <w:rPr>
                <w:rStyle w:val="aff8"/>
                <w:rFonts w:ascii="Times New Roman" w:hAnsi="Times New Roman" w:cs="Times New Roman"/>
                <w:noProof/>
                <w:color w:val="5959FF" w:themeColor="hyperlink" w:themeTint="A6"/>
              </w:rPr>
              <w:t>API</w:t>
            </w:r>
            <w:r w:rsidRPr="00612C2F">
              <w:rPr>
                <w:rStyle w:val="aff8"/>
                <w:rFonts w:ascii="Times New Roman" w:hAnsi="Times New Roman" w:cs="Times New Roman"/>
                <w:noProof/>
                <w:color w:val="5959FF" w:themeColor="hyperlink" w:themeTint="A6"/>
                <w:lang w:val="ru-RU"/>
              </w:rPr>
              <w:t xml:space="preserve"> приложения "Блог"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23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1. 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24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 xml:space="preserve">2. </w:t>
            </w:r>
            <w:r w:rsidRPr="00612C2F">
              <w:rPr>
                <w:rStyle w:val="aff8"/>
                <w:rFonts w:ascii="Times New Roman" w:hAnsi="Times New Roman" w:cs="Times New Roman"/>
                <w:noProof/>
              </w:rPr>
              <w:t>Документация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25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2.1 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26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2.2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27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 xml:space="preserve">2.3 </w:t>
            </w:r>
            <w:r w:rsidRPr="00612C2F">
              <w:rPr>
                <w:rStyle w:val="aff8"/>
                <w:rFonts w:ascii="Times New Roman" w:hAnsi="Times New Roman" w:cs="Times New Roman"/>
                <w:noProof/>
              </w:rPr>
              <w:t>Компоненты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28" w:history="1">
            <w:r w:rsidRPr="00612C2F">
              <w:rPr>
                <w:rStyle w:val="aff8"/>
                <w:rFonts w:ascii="Times New Roman" w:eastAsia="Times New Roman" w:hAnsi="Times New Roman" w:cs="Times New Roman"/>
                <w:noProof/>
                <w:lang w:val="ru-RU"/>
              </w:rPr>
              <w:t xml:space="preserve">2.4 </w:t>
            </w:r>
            <w:r w:rsidRPr="00612C2F">
              <w:rPr>
                <w:rStyle w:val="aff8"/>
                <w:rFonts w:ascii="Times New Roman" w:eastAsia="Times New Roman" w:hAnsi="Times New Roman" w:cs="Times New Roman"/>
                <w:noProof/>
              </w:rPr>
              <w:t>Структура базы данных</w:t>
            </w:r>
            <w:r w:rsidRPr="00612C2F">
              <w:rPr>
                <w:rStyle w:val="aff8"/>
                <w:rFonts w:ascii="Times New Roman" w:eastAsia="Times New Roman" w:hAnsi="Times New Roman" w:cs="Times New Rom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38"/>
            <w:tabs>
              <w:tab w:val="right" w:leader="dot" w:pos="8630"/>
            </w:tabs>
            <w:rPr>
              <w:noProof/>
            </w:rPr>
          </w:pPr>
          <w:hyperlink w:anchor="_Toc197098129" w:history="1">
            <w:r w:rsidRPr="00612C2F">
              <w:rPr>
                <w:rStyle w:val="aff8"/>
                <w:rFonts w:ascii="Times New Roman" w:eastAsia="Times New Roman" w:hAnsi="Times New Roman" w:cs="Times New Roman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38"/>
            <w:tabs>
              <w:tab w:val="right" w:leader="dot" w:pos="8630"/>
            </w:tabs>
            <w:rPr>
              <w:noProof/>
            </w:rPr>
          </w:pPr>
          <w:hyperlink w:anchor="_Toc197098130" w:history="1">
            <w:r w:rsidRPr="00612C2F">
              <w:rPr>
                <w:rStyle w:val="aff8"/>
                <w:rFonts w:ascii="Times New Roman" w:eastAsia="Times New Roman" w:hAnsi="Times New Roman" w:cs="Times New Roman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31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3. Примеры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2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1.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3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2.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4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3. Просмотр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5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4. Редактирование поста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6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5. Редактирование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7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6. Удаление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8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7. Создание поста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2c"/>
            <w:tabs>
              <w:tab w:val="right" w:leader="dot" w:pos="8630"/>
            </w:tabs>
            <w:rPr>
              <w:noProof/>
            </w:rPr>
          </w:pPr>
          <w:hyperlink w:anchor="_Toc197098139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8. Работа формы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40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4.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41" w:history="1"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5. Инструкция по запуску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42" w:history="1">
            <w:r w:rsidRPr="00612C2F">
              <w:rPr>
                <w:rStyle w:val="aff8"/>
                <w:rFonts w:ascii="Times New Roman" w:hAnsi="Times New Roman" w:cs="Times New Roman"/>
                <w:noProof/>
              </w:rPr>
              <w:t xml:space="preserve">6. </w:t>
            </w:r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pPr>
            <w:pStyle w:val="14"/>
            <w:tabs>
              <w:tab w:val="right" w:leader="dot" w:pos="8630"/>
            </w:tabs>
            <w:rPr>
              <w:noProof/>
            </w:rPr>
          </w:pPr>
          <w:hyperlink w:anchor="_Toc197098143" w:history="1">
            <w:r w:rsidRPr="00612C2F">
              <w:rPr>
                <w:rStyle w:val="aff8"/>
                <w:rFonts w:ascii="Times New Roman" w:hAnsi="Times New Roman" w:cs="Times New Roman"/>
                <w:noProof/>
              </w:rPr>
              <w:t xml:space="preserve">7. </w:t>
            </w:r>
            <w:r w:rsidRPr="00612C2F">
              <w:rPr>
                <w:rStyle w:val="aff8"/>
                <w:rFonts w:ascii="Times New Roman" w:hAnsi="Times New Roman" w:cs="Times New Roman"/>
                <w:noProof/>
                <w:lang w:val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BD6" w:rsidRDefault="00122BD6">
          <w:r>
            <w:rPr>
              <w:b/>
              <w:bCs/>
            </w:rPr>
            <w:fldChar w:fldCharType="end"/>
          </w:r>
        </w:p>
      </w:sdtContent>
    </w:sdt>
    <w:p w:rsidR="00122BD6" w:rsidRDefault="00122BD6" w:rsidP="00744FE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</w:p>
    <w:p w:rsidR="00122BD6" w:rsidRDefault="00122BD6" w:rsidP="00122BD6">
      <w:pPr>
        <w:rPr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:rsidR="00744FEF" w:rsidRPr="008849C1" w:rsidRDefault="009048D0" w:rsidP="00744FEF">
      <w:pPr>
        <w:pStyle w:val="1"/>
        <w:spacing w:line="360" w:lineRule="auto"/>
        <w:jc w:val="center"/>
        <w:rPr>
          <w:rFonts w:ascii="Times New Roman" w:hAnsi="Times New Roman" w:cs="Times New Roman"/>
          <w:sz w:val="40"/>
          <w:lang w:val="ru-RU"/>
        </w:rPr>
      </w:pPr>
      <w:bookmarkStart w:id="1" w:name="_Toc197098121"/>
      <w:r w:rsidRPr="008849C1">
        <w:rPr>
          <w:rFonts w:ascii="Times New Roman" w:eastAsia="Times New Roman" w:hAnsi="Times New Roman" w:cs="Times New Roman"/>
          <w:sz w:val="36"/>
          <w:lang w:val="ru-RU"/>
        </w:rPr>
        <w:lastRenderedPageBreak/>
        <w:t>Индивидуальная работа</w:t>
      </w:r>
      <w:bookmarkEnd w:id="1"/>
    </w:p>
    <w:p w:rsidR="00EA1D64" w:rsidRPr="008849C1" w:rsidRDefault="00744FEF" w:rsidP="00744FEF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bookmarkStart w:id="2" w:name="_Toc197098122"/>
      <w:r w:rsidRPr="008849C1">
        <w:rPr>
          <w:rFonts w:ascii="Times New Roman" w:hAnsi="Times New Roman" w:cs="Times New Roman"/>
          <w:color w:val="595959" w:themeColor="text1" w:themeTint="A6"/>
          <w:sz w:val="32"/>
          <w:lang w:val="ru-RU"/>
        </w:rPr>
        <w:t xml:space="preserve">Тема: </w:t>
      </w:r>
      <w:r w:rsidR="009048D0" w:rsidRPr="008849C1">
        <w:rPr>
          <w:rFonts w:ascii="Times New Roman" w:hAnsi="Times New Roman" w:cs="Times New Roman"/>
          <w:color w:val="595959" w:themeColor="text1" w:themeTint="A6"/>
          <w:sz w:val="32"/>
          <w:lang w:val="ru-RU"/>
        </w:rPr>
        <w:t xml:space="preserve">Разработка </w:t>
      </w:r>
      <w:r w:rsidR="009048D0" w:rsidRPr="008849C1">
        <w:rPr>
          <w:rFonts w:ascii="Times New Roman" w:hAnsi="Times New Roman" w:cs="Times New Roman"/>
          <w:color w:val="595959" w:themeColor="text1" w:themeTint="A6"/>
          <w:sz w:val="32"/>
        </w:rPr>
        <w:t>REST</w:t>
      </w:r>
      <w:r w:rsidR="009048D0" w:rsidRPr="008849C1">
        <w:rPr>
          <w:rFonts w:ascii="Times New Roman" w:hAnsi="Times New Roman" w:cs="Times New Roman"/>
          <w:color w:val="595959" w:themeColor="text1" w:themeTint="A6"/>
          <w:sz w:val="32"/>
          <w:lang w:val="ru-RU"/>
        </w:rPr>
        <w:t>-</w:t>
      </w:r>
      <w:r w:rsidR="009048D0" w:rsidRPr="008849C1">
        <w:rPr>
          <w:rFonts w:ascii="Times New Roman" w:hAnsi="Times New Roman" w:cs="Times New Roman"/>
          <w:color w:val="595959" w:themeColor="text1" w:themeTint="A6"/>
          <w:sz w:val="32"/>
        </w:rPr>
        <w:t>API</w:t>
      </w:r>
      <w:r w:rsidR="009048D0" w:rsidRPr="008849C1">
        <w:rPr>
          <w:rFonts w:ascii="Times New Roman" w:hAnsi="Times New Roman" w:cs="Times New Roman"/>
          <w:color w:val="595959" w:themeColor="text1" w:themeTint="A6"/>
          <w:sz w:val="32"/>
          <w:lang w:val="ru-RU"/>
        </w:rPr>
        <w:t xml:space="preserve"> приложения "Блог"</w:t>
      </w:r>
      <w:bookmarkEnd w:id="2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744FEF" w:rsidP="00744FEF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3" w:name="_Toc197098123"/>
      <w:r w:rsidRPr="008849C1">
        <w:rPr>
          <w:rFonts w:ascii="Times New Roman" w:hAnsi="Times New Roman" w:cs="Times New Roman"/>
          <w:sz w:val="32"/>
          <w:lang w:val="ru-RU"/>
        </w:rPr>
        <w:t xml:space="preserve">1. </w:t>
      </w:r>
      <w:r w:rsidR="009048D0" w:rsidRPr="008849C1">
        <w:rPr>
          <w:rFonts w:ascii="Times New Roman" w:hAnsi="Times New Roman" w:cs="Times New Roman"/>
          <w:sz w:val="32"/>
          <w:lang w:val="ru-RU"/>
        </w:rPr>
        <w:t>Описание работы</w:t>
      </w:r>
      <w:bookmarkEnd w:id="3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Целью данной работы являлась разработка веб-приложения — блога, который поддерживает добавление, просмотр, редактирование, удаление статей, а также возможность 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оставлять комментарии.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В ходе проекта были закреплены навыки разработки </w:t>
      </w:r>
      <w:r w:rsidRPr="008849C1">
        <w:rPr>
          <w:rFonts w:ascii="Times New Roman" w:eastAsia="Times New Roman" w:hAnsi="Times New Roman" w:cs="Times New Roman"/>
          <w:sz w:val="24"/>
        </w:rPr>
        <w:t>REST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8849C1">
        <w:rPr>
          <w:rFonts w:ascii="Times New Roman" w:eastAsia="Times New Roman" w:hAnsi="Times New Roman" w:cs="Times New Roman"/>
          <w:sz w:val="24"/>
        </w:rPr>
        <w:t>API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, взаимодействия с реляционными и документно-ориентированными базами данных, а также применены знания, полученные в течение учебного семестра.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744FEF" w:rsidP="00744FEF">
      <w:pPr>
        <w:pStyle w:val="1"/>
        <w:rPr>
          <w:rFonts w:ascii="Times New Roman" w:hAnsi="Times New Roman" w:cs="Times New Roman"/>
          <w:sz w:val="32"/>
        </w:rPr>
      </w:pPr>
      <w:bookmarkStart w:id="4" w:name="_Toc197098124"/>
      <w:r w:rsidRPr="008849C1">
        <w:rPr>
          <w:rFonts w:ascii="Times New Roman" w:hAnsi="Times New Roman" w:cs="Times New Roman"/>
          <w:sz w:val="32"/>
          <w:lang w:val="ru-RU"/>
        </w:rPr>
        <w:t xml:space="preserve">2. </w:t>
      </w:r>
      <w:proofErr w:type="spellStart"/>
      <w:r w:rsidR="009048D0" w:rsidRPr="008849C1">
        <w:rPr>
          <w:rFonts w:ascii="Times New Roman" w:hAnsi="Times New Roman" w:cs="Times New Roman"/>
          <w:sz w:val="32"/>
        </w:rPr>
        <w:t>Документация</w:t>
      </w:r>
      <w:proofErr w:type="spellEnd"/>
      <w:r w:rsidR="009048D0" w:rsidRPr="008849C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048D0" w:rsidRPr="008849C1">
        <w:rPr>
          <w:rFonts w:ascii="Times New Roman" w:hAnsi="Times New Roman" w:cs="Times New Roman"/>
          <w:sz w:val="32"/>
        </w:rPr>
        <w:t>проекта</w:t>
      </w:r>
      <w:bookmarkEnd w:id="4"/>
      <w:proofErr w:type="spellEnd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Приложен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ие реализовано на </w:t>
      </w:r>
      <w:r w:rsidRPr="008849C1">
        <w:rPr>
          <w:rFonts w:ascii="Times New Roman" w:eastAsia="Times New Roman" w:hAnsi="Times New Roman" w:cs="Times New Roman"/>
          <w:sz w:val="24"/>
        </w:rPr>
        <w:t>PHP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с использованием </w:t>
      </w:r>
      <w:r w:rsidRPr="008849C1">
        <w:rPr>
          <w:rFonts w:ascii="Times New Roman" w:eastAsia="Times New Roman" w:hAnsi="Times New Roman" w:cs="Times New Roman"/>
          <w:sz w:val="24"/>
        </w:rPr>
        <w:t>PostgreSQL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 w:rsidRPr="008849C1">
        <w:rPr>
          <w:rFonts w:ascii="Times New Roman" w:eastAsia="Times New Roman" w:hAnsi="Times New Roman" w:cs="Times New Roman"/>
          <w:sz w:val="24"/>
        </w:rPr>
        <w:t>MongoDB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EA1D64" w:rsidRPr="008849C1" w:rsidRDefault="00EA1D64">
      <w:pPr>
        <w:rPr>
          <w:rFonts w:ascii="Times New Roman" w:hAnsi="Times New Roman" w:cs="Times New Roman"/>
          <w:sz w:val="24"/>
          <w:lang w:val="ru-RU"/>
        </w:rPr>
      </w:pPr>
    </w:p>
    <w:p w:rsidR="00EA1D64" w:rsidRPr="008849C1" w:rsidRDefault="00744FEF" w:rsidP="00744FEF">
      <w:pPr>
        <w:pStyle w:val="21"/>
        <w:rPr>
          <w:rFonts w:ascii="Times New Roman" w:hAnsi="Times New Roman" w:cs="Times New Roman"/>
          <w:sz w:val="28"/>
          <w:lang w:val="ru-RU"/>
        </w:rPr>
      </w:pPr>
      <w:bookmarkStart w:id="5" w:name="_Toc197098125"/>
      <w:r w:rsidRPr="008849C1">
        <w:rPr>
          <w:rFonts w:ascii="Times New Roman" w:hAnsi="Times New Roman" w:cs="Times New Roman"/>
          <w:sz w:val="28"/>
          <w:lang w:val="ru-RU"/>
        </w:rPr>
        <w:t xml:space="preserve">2.1 </w:t>
      </w:r>
      <w:r w:rsidR="009048D0" w:rsidRPr="008849C1">
        <w:rPr>
          <w:rFonts w:ascii="Times New Roman" w:hAnsi="Times New Roman" w:cs="Times New Roman"/>
          <w:sz w:val="28"/>
          <w:lang w:val="ru-RU"/>
        </w:rPr>
        <w:t>Краткое содержание</w:t>
      </w:r>
      <w:bookmarkEnd w:id="5"/>
    </w:p>
    <w:p w:rsidR="00EA1D64" w:rsidRPr="003C0576" w:rsidRDefault="009048D0" w:rsidP="003C0576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Проект представляет собой личный блог, в котором администратор (автор) публикует статьи. Пользователи могут просматривать и комментировать статьи, а также искать их по катего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риям и тегам. Комментирование доступно только зарегистрированным пользователям.</w:t>
      </w:r>
    </w:p>
    <w:p w:rsidR="00EA1D64" w:rsidRPr="008849C1" w:rsidRDefault="00744FEF" w:rsidP="00744FEF">
      <w:pPr>
        <w:pStyle w:val="21"/>
        <w:rPr>
          <w:rFonts w:ascii="Times New Roman" w:hAnsi="Times New Roman" w:cs="Times New Roman"/>
          <w:sz w:val="28"/>
          <w:lang w:val="ru-RU"/>
        </w:rPr>
      </w:pPr>
      <w:bookmarkStart w:id="6" w:name="_Toc197098126"/>
      <w:r w:rsidRPr="008849C1">
        <w:rPr>
          <w:rFonts w:ascii="Times New Roman" w:hAnsi="Times New Roman" w:cs="Times New Roman"/>
          <w:sz w:val="28"/>
          <w:lang w:val="ru-RU"/>
        </w:rPr>
        <w:t xml:space="preserve">2.2 </w:t>
      </w:r>
      <w:r w:rsidR="009048D0" w:rsidRPr="008849C1">
        <w:rPr>
          <w:rFonts w:ascii="Times New Roman" w:hAnsi="Times New Roman" w:cs="Times New Roman"/>
          <w:sz w:val="28"/>
          <w:lang w:val="ru-RU"/>
        </w:rPr>
        <w:t>Основные сущности</w:t>
      </w:r>
      <w:bookmarkEnd w:id="6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 w:rsidP="00744FEF">
      <w:pPr>
        <w:rPr>
          <w:rFonts w:ascii="Times New Roman" w:hAnsi="Times New Roman" w:cs="Times New Roman"/>
          <w:b/>
          <w:lang w:val="ru-RU"/>
        </w:rPr>
      </w:pPr>
      <w:r w:rsidRPr="008849C1">
        <w:rPr>
          <w:rFonts w:ascii="Times New Roman" w:hAnsi="Times New Roman" w:cs="Times New Roman"/>
          <w:b/>
          <w:lang w:val="ru-RU"/>
        </w:rPr>
        <w:lastRenderedPageBreak/>
        <w:t>1. Пользователь</w:t>
      </w:r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Пользователь может иметь одну из двух ролей: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 xml:space="preserve">`user` — 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зарегистрированный</w:t>
      </w:r>
      <w:proofErr w:type="spellEnd"/>
      <w:r w:rsidRPr="008849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пользователь</w:t>
      </w:r>
      <w:proofErr w:type="spellEnd"/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admin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` — администратор, Царь и Бог данного блога (</w:t>
      </w:r>
      <w:proofErr w:type="spellStart"/>
      <w:r w:rsidRPr="008849C1">
        <w:rPr>
          <w:rFonts w:ascii="Times New Roman" w:eastAsia="Times New Roman" w:hAnsi="Times New Roman" w:cs="Times New Roman"/>
          <w:sz w:val="24"/>
          <w:lang w:val="ru-RU"/>
        </w:rPr>
        <w:t>Гу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цу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Николай)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 w:rsidP="00744FEF">
      <w:pPr>
        <w:rPr>
          <w:rFonts w:ascii="Times New Roman" w:hAnsi="Times New Roman" w:cs="Times New Roman"/>
          <w:b/>
          <w:lang w:val="ru-RU"/>
        </w:rPr>
      </w:pPr>
      <w:r w:rsidRPr="008849C1">
        <w:rPr>
          <w:rFonts w:ascii="Times New Roman" w:hAnsi="Times New Roman" w:cs="Times New Roman"/>
          <w:b/>
          <w:lang w:val="ru-RU"/>
        </w:rPr>
        <w:t>2. Статья</w:t>
      </w:r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Только администратор может публиковать статьи. Статья содержит: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заголовок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дату публикации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изображение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содержание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тег</w:t>
      </w:r>
      <w:r w:rsidRPr="008849C1">
        <w:rPr>
          <w:rFonts w:ascii="Times New Roman" w:eastAsia="Times New Roman" w:hAnsi="Times New Roman" w:cs="Times New Roman"/>
          <w:sz w:val="24"/>
        </w:rPr>
        <w:t>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комментарии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форму для добавления комментариев</w:t>
      </w: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744FEF" w:rsidP="00744FEF">
      <w:pPr>
        <w:pStyle w:val="21"/>
        <w:rPr>
          <w:rFonts w:ascii="Times New Roman" w:hAnsi="Times New Roman" w:cs="Times New Roman"/>
          <w:sz w:val="28"/>
        </w:rPr>
      </w:pPr>
      <w:bookmarkStart w:id="7" w:name="_Toc197098127"/>
      <w:r w:rsidRPr="008849C1">
        <w:rPr>
          <w:rFonts w:ascii="Times New Roman" w:hAnsi="Times New Roman" w:cs="Times New Roman"/>
          <w:sz w:val="28"/>
          <w:lang w:val="ru-RU"/>
        </w:rPr>
        <w:t xml:space="preserve">2.3 </w:t>
      </w:r>
      <w:proofErr w:type="spellStart"/>
      <w:r w:rsidR="009048D0" w:rsidRPr="008849C1">
        <w:rPr>
          <w:rFonts w:ascii="Times New Roman" w:hAnsi="Times New Roman" w:cs="Times New Roman"/>
          <w:sz w:val="28"/>
        </w:rPr>
        <w:t>Компоненты</w:t>
      </w:r>
      <w:proofErr w:type="spellEnd"/>
      <w:r w:rsidR="009048D0" w:rsidRPr="008849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048D0" w:rsidRPr="008849C1">
        <w:rPr>
          <w:rFonts w:ascii="Times New Roman" w:hAnsi="Times New Roman" w:cs="Times New Roman"/>
          <w:sz w:val="28"/>
        </w:rPr>
        <w:t>приложения</w:t>
      </w:r>
      <w:bookmarkEnd w:id="7"/>
      <w:proofErr w:type="spellEnd"/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b/>
        </w:rPr>
      </w:pPr>
      <w:r w:rsidRPr="008849C1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Общедоступный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гость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</w:rPr>
        <w:t>):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Просмотр постов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Поиск по тегам и категориям</w:t>
      </w:r>
    </w:p>
    <w:p w:rsidR="00744FEF" w:rsidRPr="003C0576" w:rsidRDefault="009048D0" w:rsidP="003C0576">
      <w:pPr>
        <w:pStyle w:val="a0"/>
        <w:spacing w:line="360" w:lineRule="auto"/>
        <w:rPr>
          <w:rFonts w:ascii="Times New Roman" w:hAnsi="Times New Roman" w:cs="Times New Roman"/>
        </w:rPr>
      </w:pPr>
      <w:proofErr w:type="spellStart"/>
      <w:r w:rsidRPr="008849C1">
        <w:rPr>
          <w:rFonts w:ascii="Times New Roman" w:eastAsia="Times New Roman" w:hAnsi="Times New Roman" w:cs="Times New Roman"/>
          <w:sz w:val="24"/>
        </w:rPr>
        <w:t>Аутентификация</w:t>
      </w:r>
      <w:proofErr w:type="spellEnd"/>
    </w:p>
    <w:p w:rsidR="003C0576" w:rsidRPr="003C0576" w:rsidRDefault="003C0576" w:rsidP="003C0576">
      <w:pPr>
        <w:pStyle w:val="a0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</w:rPr>
      </w:pPr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b/>
        </w:rPr>
      </w:pPr>
      <w:r w:rsidRPr="008849C1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Частично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защищённый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</w:rPr>
        <w:t xml:space="preserve"> (`user`):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Возможность оставлять комментарии</w:t>
      </w: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b/>
        </w:rPr>
      </w:pPr>
      <w:r w:rsidRPr="008849C1">
        <w:rPr>
          <w:rFonts w:ascii="Times New Roman" w:eastAsia="Times New Roman" w:hAnsi="Times New Roman" w:cs="Times New Roman"/>
          <w:b/>
          <w:sz w:val="24"/>
        </w:rPr>
        <w:t xml:space="preserve">3. 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Защищённый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</w:rPr>
        <w:t xml:space="preserve"> (`admin`):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lastRenderedPageBreak/>
        <w:t>Создание, редактирование, удаление постов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Редактирование, удаление комментариев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Добавление новых администраторов</w:t>
      </w: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744FEF" w:rsidRPr="008849C1" w:rsidRDefault="00744FEF" w:rsidP="00744FEF">
      <w:pPr>
        <w:pStyle w:val="21"/>
        <w:spacing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bookmarkStart w:id="8" w:name="_Toc197098128"/>
      <w:r w:rsidRPr="008849C1">
        <w:rPr>
          <w:rFonts w:ascii="Times New Roman" w:eastAsia="Times New Roman" w:hAnsi="Times New Roman" w:cs="Times New Roman"/>
          <w:sz w:val="28"/>
          <w:lang w:val="ru-RU"/>
        </w:rPr>
        <w:t xml:space="preserve">2.4 </w:t>
      </w:r>
      <w:proofErr w:type="spellStart"/>
      <w:r w:rsidR="009048D0" w:rsidRPr="008849C1">
        <w:rPr>
          <w:rFonts w:ascii="Times New Roman" w:eastAsia="Times New Roman" w:hAnsi="Times New Roman" w:cs="Times New Roman"/>
          <w:sz w:val="28"/>
        </w:rPr>
        <w:t>Структура</w:t>
      </w:r>
      <w:proofErr w:type="spellEnd"/>
      <w:r w:rsidR="009048D0" w:rsidRPr="008849C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048D0" w:rsidRPr="008849C1">
        <w:rPr>
          <w:rFonts w:ascii="Times New Roman" w:eastAsia="Times New Roman" w:hAnsi="Times New Roman" w:cs="Times New Roman"/>
          <w:sz w:val="28"/>
        </w:rPr>
        <w:t>базы</w:t>
      </w:r>
      <w:proofErr w:type="spellEnd"/>
      <w:r w:rsidR="009048D0" w:rsidRPr="008849C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048D0" w:rsidRPr="008849C1">
        <w:rPr>
          <w:rFonts w:ascii="Times New Roman" w:eastAsia="Times New Roman" w:hAnsi="Times New Roman" w:cs="Times New Roman"/>
          <w:sz w:val="28"/>
        </w:rPr>
        <w:t>данных</w:t>
      </w:r>
      <w:proofErr w:type="spellEnd"/>
      <w:r w:rsidRPr="008849C1">
        <w:rPr>
          <w:rFonts w:ascii="Times New Roman" w:eastAsia="Times New Roman" w:hAnsi="Times New Roman" w:cs="Times New Roman"/>
          <w:sz w:val="28"/>
          <w:lang w:val="ru-RU"/>
        </w:rPr>
        <w:t>:</w:t>
      </w:r>
      <w:bookmarkEnd w:id="8"/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</w:rPr>
      </w:pPr>
      <w:proofErr w:type="spellStart"/>
      <w:r w:rsidRPr="008849C1">
        <w:rPr>
          <w:rFonts w:ascii="Times New Roman" w:eastAsia="Times New Roman" w:hAnsi="Times New Roman" w:cs="Times New Roman"/>
          <w:sz w:val="24"/>
        </w:rPr>
        <w:t>Используются</w:t>
      </w:r>
      <w:proofErr w:type="spellEnd"/>
      <w:r w:rsidRPr="008849C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две</w:t>
      </w:r>
      <w:proofErr w:type="spellEnd"/>
      <w:r w:rsidRPr="008849C1">
        <w:rPr>
          <w:rFonts w:ascii="Times New Roman" w:eastAsia="Times New Roman" w:hAnsi="Times New Roman" w:cs="Times New Roman"/>
          <w:sz w:val="24"/>
        </w:rPr>
        <w:t xml:space="preserve"> СУБД:</w:t>
      </w:r>
    </w:p>
    <w:p w:rsidR="00EA1D64" w:rsidRPr="008849C1" w:rsidRDefault="009048D0" w:rsidP="00744FEF">
      <w:pPr>
        <w:pStyle w:val="31"/>
        <w:spacing w:line="360" w:lineRule="auto"/>
        <w:rPr>
          <w:rFonts w:ascii="Times New Roman" w:hAnsi="Times New Roman" w:cs="Times New Roman"/>
        </w:rPr>
      </w:pPr>
      <w:bookmarkStart w:id="9" w:name="_Toc197098129"/>
      <w:r w:rsidRPr="008849C1">
        <w:rPr>
          <w:rFonts w:ascii="Times New Roman" w:eastAsia="Times New Roman" w:hAnsi="Times New Roman" w:cs="Times New Roman"/>
          <w:sz w:val="24"/>
        </w:rPr>
        <w:t>PostgreSQL</w:t>
      </w:r>
      <w:bookmarkEnd w:id="9"/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`users` — информация о пользователях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`posts` — статьи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`categories` — статичные категории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`tags` — теги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post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_</w:t>
      </w:r>
      <w:r w:rsidRPr="008849C1">
        <w:rPr>
          <w:rFonts w:ascii="Times New Roman" w:eastAsia="Times New Roman" w:hAnsi="Times New Roman" w:cs="Times New Roman"/>
          <w:sz w:val="24"/>
        </w:rPr>
        <w:t>tags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` — связи между постами и тегами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 w:rsidP="00744FEF">
      <w:pPr>
        <w:pStyle w:val="31"/>
        <w:spacing w:line="360" w:lineRule="auto"/>
        <w:rPr>
          <w:rFonts w:ascii="Times New Roman" w:hAnsi="Times New Roman" w:cs="Times New Roman"/>
          <w:lang w:val="ru-RU"/>
        </w:rPr>
      </w:pPr>
      <w:bookmarkStart w:id="10" w:name="_Toc197098130"/>
      <w:r w:rsidRPr="008849C1">
        <w:rPr>
          <w:rFonts w:ascii="Times New Roman" w:eastAsia="Times New Roman" w:hAnsi="Times New Roman" w:cs="Times New Roman"/>
          <w:sz w:val="24"/>
        </w:rPr>
        <w:t>MongoDB</w:t>
      </w:r>
      <w:bookmarkEnd w:id="10"/>
    </w:p>
    <w:p w:rsidR="00EA1D64" w:rsidRPr="008849C1" w:rsidRDefault="009048D0" w:rsidP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Комментарии хранятся в отдельной коллекци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и: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 xml:space="preserve">`id` — ID 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комментария</w:t>
      </w:r>
      <w:proofErr w:type="spellEnd"/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`post_id` — ID поста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`user_id` — ID пользователя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`content` — текст комментария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`created_at` — дата публикации</w:t>
      </w:r>
    </w:p>
    <w:p w:rsidR="00EA1D64" w:rsidRDefault="00EA1D64">
      <w:pPr>
        <w:rPr>
          <w:rFonts w:ascii="Times New Roman" w:hAnsi="Times New Roman" w:cs="Times New Roman"/>
        </w:rPr>
      </w:pPr>
    </w:p>
    <w:p w:rsidR="001E4F80" w:rsidRDefault="001E4F80">
      <w:pPr>
        <w:rPr>
          <w:rFonts w:ascii="Times New Roman" w:hAnsi="Times New Roman" w:cs="Times New Roman"/>
        </w:rPr>
      </w:pPr>
    </w:p>
    <w:p w:rsidR="001E4F80" w:rsidRPr="008849C1" w:rsidRDefault="001E4F80">
      <w:pPr>
        <w:rPr>
          <w:rFonts w:ascii="Times New Roman" w:hAnsi="Times New Roman" w:cs="Times New Roman"/>
        </w:rPr>
      </w:pPr>
    </w:p>
    <w:p w:rsidR="00744FEF" w:rsidRPr="008849C1" w:rsidRDefault="00744FEF" w:rsidP="00744FEF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11" w:name="_Toc197098131"/>
      <w:r w:rsidRPr="008849C1">
        <w:rPr>
          <w:rFonts w:ascii="Times New Roman" w:hAnsi="Times New Roman" w:cs="Times New Roman"/>
          <w:sz w:val="32"/>
          <w:lang w:val="ru-RU"/>
        </w:rPr>
        <w:t xml:space="preserve">3. </w:t>
      </w:r>
      <w:r w:rsidR="009048D0" w:rsidRPr="008849C1">
        <w:rPr>
          <w:rFonts w:ascii="Times New Roman" w:hAnsi="Times New Roman" w:cs="Times New Roman"/>
          <w:sz w:val="32"/>
          <w:lang w:val="ru-RU"/>
        </w:rPr>
        <w:t>Примеры интерфейса</w:t>
      </w:r>
      <w:bookmarkEnd w:id="11"/>
    </w:p>
    <w:p w:rsidR="00090A7F" w:rsidRPr="008849C1" w:rsidRDefault="00090A7F" w:rsidP="00090A7F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97098132"/>
      <w:r w:rsidRPr="008849C1">
        <w:rPr>
          <w:rFonts w:ascii="Times New Roman" w:hAnsi="Times New Roman" w:cs="Times New Roman"/>
          <w:sz w:val="28"/>
          <w:szCs w:val="28"/>
          <w:lang w:val="ru-RU"/>
        </w:rPr>
        <w:lastRenderedPageBreak/>
        <w:t>1. Главная страница</w:t>
      </w:r>
      <w:bookmarkEnd w:id="12"/>
    </w:p>
    <w:p w:rsidR="00EA1D64" w:rsidRPr="008849C1" w:rsidRDefault="00EA1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97098133"/>
      <w:r w:rsidRPr="008849C1">
        <w:rPr>
          <w:rFonts w:ascii="Times New Roman" w:hAnsi="Times New Roman" w:cs="Times New Roman"/>
          <w:sz w:val="28"/>
          <w:szCs w:val="28"/>
          <w:lang w:val="ru-RU"/>
        </w:rPr>
        <w:t>2. Регистрация</w:t>
      </w:r>
      <w:bookmarkEnd w:id="13"/>
    </w:p>
    <w:p w:rsidR="00EA1D64" w:rsidRPr="008849C1" w:rsidRDefault="00EA1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97098134"/>
      <w:r w:rsidRPr="008849C1">
        <w:rPr>
          <w:rFonts w:ascii="Times New Roman" w:hAnsi="Times New Roman" w:cs="Times New Roman"/>
          <w:sz w:val="28"/>
          <w:szCs w:val="28"/>
          <w:lang w:val="ru-RU"/>
        </w:rPr>
        <w:t>3. Просмотр статьи</w:t>
      </w:r>
      <w:bookmarkEnd w:id="14"/>
    </w:p>
    <w:p w:rsidR="00EA1D64" w:rsidRPr="008849C1" w:rsidRDefault="00EA1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97098135"/>
      <w:r w:rsidRPr="008849C1">
        <w:rPr>
          <w:rFonts w:ascii="Times New Roman" w:hAnsi="Times New Roman" w:cs="Times New Roman"/>
          <w:sz w:val="28"/>
          <w:szCs w:val="28"/>
          <w:lang w:val="ru-RU"/>
        </w:rPr>
        <w:t>4. Редактирование поста</w:t>
      </w:r>
      <w:bookmarkEnd w:id="15"/>
    </w:p>
    <w:p w:rsidR="00EA1D64" w:rsidRPr="008849C1" w:rsidRDefault="00EA1D64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97098136"/>
      <w:r w:rsidRPr="008849C1">
        <w:rPr>
          <w:rFonts w:ascii="Times New Roman" w:hAnsi="Times New Roman" w:cs="Times New Roman"/>
          <w:sz w:val="28"/>
          <w:szCs w:val="28"/>
          <w:lang w:val="ru-RU"/>
        </w:rPr>
        <w:t>5. Редактирование</w:t>
      </w:r>
      <w:r w:rsidRPr="008849C1"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комментария</w:t>
      </w:r>
      <w:bookmarkEnd w:id="16"/>
    </w:p>
    <w:p w:rsidR="00EA1D64" w:rsidRPr="008849C1" w:rsidRDefault="00EA1D64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97098137"/>
      <w:r w:rsidRPr="008849C1">
        <w:rPr>
          <w:rFonts w:ascii="Times New Roman" w:hAnsi="Times New Roman" w:cs="Times New Roman"/>
          <w:sz w:val="28"/>
          <w:szCs w:val="28"/>
          <w:lang w:val="ru-RU"/>
        </w:rPr>
        <w:t>6. Удаление комментария</w:t>
      </w:r>
      <w:bookmarkEnd w:id="17"/>
    </w:p>
    <w:p w:rsidR="00EA1D64" w:rsidRPr="008849C1" w:rsidRDefault="00EA1D64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97098138"/>
      <w:r w:rsidRPr="008849C1">
        <w:rPr>
          <w:rFonts w:ascii="Times New Roman" w:hAnsi="Times New Roman" w:cs="Times New Roman"/>
          <w:sz w:val="28"/>
          <w:szCs w:val="28"/>
          <w:lang w:val="ru-RU"/>
        </w:rPr>
        <w:t>7. Создание поста</w:t>
      </w:r>
      <w:bookmarkEnd w:id="18"/>
    </w:p>
    <w:p w:rsidR="00EA1D64" w:rsidRPr="008849C1" w:rsidRDefault="00EA1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1D64" w:rsidRPr="008849C1" w:rsidRDefault="009048D0" w:rsidP="00744FEF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97098139"/>
      <w:r w:rsidRPr="008849C1">
        <w:rPr>
          <w:rFonts w:ascii="Times New Roman" w:hAnsi="Times New Roman" w:cs="Times New Roman"/>
          <w:sz w:val="28"/>
          <w:szCs w:val="28"/>
          <w:lang w:val="ru-RU"/>
        </w:rPr>
        <w:t>8. Работа формы поиска</w:t>
      </w:r>
      <w:bookmarkEnd w:id="19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744FEF" w:rsidRPr="008849C1" w:rsidRDefault="00744FEF">
      <w:pPr>
        <w:rPr>
          <w:rFonts w:ascii="Times New Roman" w:hAnsi="Times New Roman" w:cs="Times New Roman"/>
          <w:lang w:val="ru-RU"/>
        </w:rPr>
      </w:pPr>
    </w:p>
    <w:p w:rsidR="00744FEF" w:rsidRPr="008849C1" w:rsidRDefault="00744FEF">
      <w:pPr>
        <w:rPr>
          <w:rFonts w:ascii="Times New Roman" w:hAnsi="Times New Roman" w:cs="Times New Roman"/>
          <w:lang w:val="ru-RU"/>
        </w:rPr>
      </w:pPr>
    </w:p>
    <w:p w:rsidR="00744FEF" w:rsidRPr="008849C1" w:rsidRDefault="00744FEF">
      <w:pPr>
        <w:rPr>
          <w:rFonts w:ascii="Times New Roman" w:hAnsi="Times New Roman" w:cs="Times New Roman"/>
          <w:lang w:val="ru-RU"/>
        </w:rPr>
      </w:pPr>
    </w:p>
    <w:p w:rsidR="00090A7F" w:rsidRPr="008849C1" w:rsidRDefault="00090A7F">
      <w:pPr>
        <w:rPr>
          <w:rFonts w:ascii="Times New Roman" w:hAnsi="Times New Roman" w:cs="Times New Roman"/>
          <w:lang w:val="ru-RU"/>
        </w:rPr>
      </w:pPr>
    </w:p>
    <w:p w:rsidR="00090A7F" w:rsidRPr="008849C1" w:rsidRDefault="00090A7F">
      <w:pPr>
        <w:rPr>
          <w:rFonts w:ascii="Times New Roman" w:hAnsi="Times New Roman" w:cs="Times New Roman"/>
          <w:lang w:val="ru-RU"/>
        </w:rPr>
      </w:pPr>
    </w:p>
    <w:p w:rsidR="00744FEF" w:rsidRPr="008849C1" w:rsidRDefault="00744FEF">
      <w:pPr>
        <w:rPr>
          <w:rFonts w:ascii="Times New Roman" w:hAnsi="Times New Roman" w:cs="Times New Roman"/>
          <w:lang w:val="ru-RU"/>
        </w:rPr>
      </w:pPr>
    </w:p>
    <w:p w:rsidR="00090A7F" w:rsidRPr="008849C1" w:rsidRDefault="00744FEF" w:rsidP="00090A7F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20" w:name="_Toc197098140"/>
      <w:r w:rsidRPr="008849C1">
        <w:rPr>
          <w:rFonts w:ascii="Times New Roman" w:hAnsi="Times New Roman" w:cs="Times New Roman"/>
          <w:sz w:val="32"/>
          <w:lang w:val="ru-RU"/>
        </w:rPr>
        <w:t xml:space="preserve">4. </w:t>
      </w:r>
      <w:r w:rsidR="009048D0" w:rsidRPr="008849C1">
        <w:rPr>
          <w:rFonts w:ascii="Times New Roman" w:hAnsi="Times New Roman" w:cs="Times New Roman"/>
          <w:sz w:val="32"/>
          <w:lang w:val="ru-RU"/>
        </w:rPr>
        <w:t>Безопасность</w:t>
      </w:r>
      <w:bookmarkEnd w:id="20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Использование `</w:t>
      </w:r>
      <w:r w:rsidRPr="008849C1">
        <w:rPr>
          <w:rFonts w:ascii="Times New Roman" w:eastAsia="Times New Roman" w:hAnsi="Times New Roman" w:cs="Times New Roman"/>
          <w:sz w:val="24"/>
        </w:rPr>
        <w:t>PDO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` и подготовленных выражений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Защита от </w:t>
      </w:r>
      <w:r w:rsidRPr="008849C1">
        <w:rPr>
          <w:rFonts w:ascii="Times New Roman" w:eastAsia="Times New Roman" w:hAnsi="Times New Roman" w:cs="Times New Roman"/>
          <w:sz w:val="24"/>
        </w:rPr>
        <w:t>XSS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через `</w:t>
      </w:r>
      <w:proofErr w:type="spellStart"/>
      <w:proofErr w:type="gramStart"/>
      <w:r w:rsidRPr="008849C1">
        <w:rPr>
          <w:rFonts w:ascii="Times New Roman" w:eastAsia="Times New Roman" w:hAnsi="Times New Roman" w:cs="Times New Roman"/>
          <w:sz w:val="24"/>
        </w:rPr>
        <w:t>htmlspecialchars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(</w:t>
      </w:r>
      <w:proofErr w:type="gramEnd"/>
      <w:r w:rsidRPr="008849C1">
        <w:rPr>
          <w:rFonts w:ascii="Times New Roman" w:eastAsia="Times New Roman" w:hAnsi="Times New Roman" w:cs="Times New Roman"/>
          <w:sz w:val="24"/>
          <w:lang w:val="ru-RU"/>
        </w:rPr>
        <w:t>)`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Контроль доступа по ролям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proofErr w:type="spellStart"/>
      <w:r w:rsidRPr="008849C1">
        <w:rPr>
          <w:rFonts w:ascii="Times New Roman" w:eastAsia="Times New Roman" w:hAnsi="Times New Roman" w:cs="Times New Roman"/>
          <w:sz w:val="24"/>
          <w:lang w:val="ru-RU"/>
        </w:rPr>
        <w:t>Хэшировани</w:t>
      </w:r>
      <w:proofErr w:type="spellEnd"/>
      <w:r w:rsidRPr="008849C1">
        <w:rPr>
          <w:rFonts w:ascii="Times New Roman" w:eastAsia="Times New Roman" w:hAnsi="Times New Roman" w:cs="Times New Roman"/>
          <w:sz w:val="24"/>
        </w:rPr>
        <w:t xml:space="preserve">е 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паролей</w:t>
      </w:r>
      <w:proofErr w:type="spellEnd"/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Работа через сессии</w:t>
      </w: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744FEF" w:rsidP="00744FEF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21" w:name="_Toc197098141"/>
      <w:r w:rsidRPr="008849C1">
        <w:rPr>
          <w:rFonts w:ascii="Times New Roman" w:hAnsi="Times New Roman" w:cs="Times New Roman"/>
          <w:sz w:val="32"/>
          <w:lang w:val="ru-RU"/>
        </w:rPr>
        <w:t xml:space="preserve">5. </w:t>
      </w:r>
      <w:r w:rsidR="009048D0" w:rsidRPr="008849C1">
        <w:rPr>
          <w:rFonts w:ascii="Times New Roman" w:hAnsi="Times New Roman" w:cs="Times New Roman"/>
          <w:sz w:val="32"/>
          <w:lang w:val="ru-RU"/>
        </w:rPr>
        <w:t>Инструкция по запуску проекта</w:t>
      </w:r>
      <w:bookmarkEnd w:id="21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 w:rsidP="00090A7F">
      <w:pPr>
        <w:spacing w:line="360" w:lineRule="auto"/>
        <w:rPr>
          <w:rFonts w:ascii="Times New Roman" w:hAnsi="Times New Roman" w:cs="Times New Roman"/>
          <w:b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 xml:space="preserve">1. Клонируйте 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репозиторий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:</w:t>
      </w:r>
    </w:p>
    <w:p w:rsidR="00EA1D64" w:rsidRPr="008849C1" w:rsidRDefault="00090A7F">
      <w:pPr>
        <w:spacing w:line="360" w:lineRule="auto"/>
        <w:rPr>
          <w:rFonts w:ascii="Times New Roman" w:hAnsi="Times New Roman" w:cs="Times New Roman"/>
          <w:i/>
        </w:rPr>
      </w:pPr>
      <w:r w:rsidRPr="008849C1">
        <w:rPr>
          <w:rFonts w:ascii="Times New Roman" w:eastAsia="Times New Roman" w:hAnsi="Times New Roman" w:cs="Times New Roman"/>
          <w:i/>
          <w:sz w:val="24"/>
        </w:rPr>
        <w:t>`</w:t>
      </w:r>
      <w:proofErr w:type="spellStart"/>
      <w:proofErr w:type="gramStart"/>
      <w:r w:rsidR="009048D0" w:rsidRPr="008849C1"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proofErr w:type="gramEnd"/>
      <w:r w:rsidR="009048D0" w:rsidRPr="008849C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clone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https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://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github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.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com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/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yourusername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/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blog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-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project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.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git</w:t>
      </w:r>
      <w:r w:rsidRPr="008849C1">
        <w:rPr>
          <w:rFonts w:ascii="Times New Roman" w:eastAsia="Times New Roman" w:hAnsi="Times New Roman" w:cs="Times New Roman"/>
          <w:i/>
          <w:sz w:val="24"/>
        </w:rPr>
        <w:t>`</w:t>
      </w:r>
    </w:p>
    <w:p w:rsidR="00EA1D64" w:rsidRPr="008849C1" w:rsidRDefault="00EA1D64">
      <w:pPr>
        <w:rPr>
          <w:rFonts w:ascii="Times New Roman" w:hAnsi="Times New Roman" w:cs="Times New Roman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2. Создайте структуру базы данных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8849C1">
        <w:rPr>
          <w:rFonts w:ascii="Times New Roman" w:eastAsia="Times New Roman" w:hAnsi="Times New Roman" w:cs="Times New Roman"/>
          <w:sz w:val="24"/>
        </w:rPr>
        <w:t>PostgreSQL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с помощью скрипта </w:t>
      </w:r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i/>
          <w:sz w:val="24"/>
        </w:rPr>
        <w:t>create</w:t>
      </w:r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_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db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_</w:t>
      </w:r>
      <w:r w:rsidRPr="008849C1">
        <w:rPr>
          <w:rFonts w:ascii="Times New Roman" w:eastAsia="Times New Roman" w:hAnsi="Times New Roman" w:cs="Times New Roman"/>
          <w:i/>
          <w:sz w:val="24"/>
        </w:rPr>
        <w:t>script</w:t>
      </w:r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`.</w:t>
      </w: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 xml:space="preserve">3. Установите </w:t>
      </w:r>
      <w:r w:rsidRPr="008849C1">
        <w:rPr>
          <w:rFonts w:ascii="Times New Roman" w:eastAsia="Times New Roman" w:hAnsi="Times New Roman" w:cs="Times New Roman"/>
          <w:b/>
          <w:sz w:val="24"/>
        </w:rPr>
        <w:t>MongoDB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 `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r w:rsidRPr="008849C1">
        <w:rPr>
          <w:rFonts w:ascii="Times New Roman" w:eastAsia="Times New Roman" w:hAnsi="Times New Roman" w:cs="Times New Roman"/>
          <w:sz w:val="24"/>
        </w:rPr>
        <w:t>www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8849C1">
        <w:rPr>
          <w:rFonts w:ascii="Times New Roman" w:eastAsia="Times New Roman" w:hAnsi="Times New Roman" w:cs="Times New Roman"/>
          <w:sz w:val="24"/>
        </w:rPr>
        <w:t>com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tr</w:t>
      </w:r>
      <w:r w:rsidRPr="008849C1">
        <w:rPr>
          <w:rFonts w:ascii="Times New Roman" w:eastAsia="Times New Roman" w:hAnsi="Times New Roman" w:cs="Times New Roman"/>
          <w:sz w:val="24"/>
        </w:rPr>
        <w:t>y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download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community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`.</w:t>
      </w: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b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4. Проверьте, что в `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b/>
          <w:sz w:val="24"/>
        </w:rPr>
        <w:t>ini</w:t>
      </w:r>
      <w:proofErr w:type="spellEnd"/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` включены расширения: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proofErr w:type="spellStart"/>
      <w:r w:rsidRPr="008849C1">
        <w:rPr>
          <w:rFonts w:ascii="Times New Roman" w:eastAsia="Times New Roman" w:hAnsi="Times New Roman" w:cs="Times New Roman"/>
          <w:sz w:val="24"/>
        </w:rPr>
        <w:t>pdo_pgsql</w:t>
      </w:r>
      <w:proofErr w:type="spellEnd"/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pgsql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mongodb</w:t>
      </w:r>
    </w:p>
    <w:p w:rsidR="00EA1D64" w:rsidRPr="008849C1" w:rsidRDefault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4.1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 xml:space="preserve">. Если </w:t>
      </w:r>
      <w:r w:rsidR="009048D0" w:rsidRPr="008849C1">
        <w:rPr>
          <w:rFonts w:ascii="Times New Roman" w:eastAsia="Times New Roman" w:hAnsi="Times New Roman" w:cs="Times New Roman"/>
          <w:sz w:val="24"/>
        </w:rPr>
        <w:t>MongoDB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>-расширение не установлено: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`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pecl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</w:rPr>
        <w:t xml:space="preserve"> install 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</w:rPr>
        <w:t>`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Или загрузите 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(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r w:rsidRPr="008849C1">
        <w:rPr>
          <w:rFonts w:ascii="Times New Roman" w:eastAsia="Times New Roman" w:hAnsi="Times New Roman" w:cs="Times New Roman"/>
          <w:sz w:val="24"/>
        </w:rPr>
        <w:t>windows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8849C1">
        <w:rPr>
          <w:rFonts w:ascii="Times New Roman" w:eastAsia="Times New Roman" w:hAnsi="Times New Roman" w:cs="Times New Roman"/>
          <w:sz w:val="24"/>
        </w:rPr>
        <w:t>net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downloads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pecl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releases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/1.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13.0/) </w:t>
      </w:r>
      <w:r w:rsidR="00090A7F"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и 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поместите </w:t>
      </w:r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`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_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dll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в `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ext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` и подключите в `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i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i/>
          <w:sz w:val="24"/>
        </w:rPr>
        <w:t>ini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`. Убедитесь, что </w:t>
      </w:r>
      <w:r w:rsidRPr="008849C1">
        <w:rPr>
          <w:rFonts w:ascii="Times New Roman" w:eastAsia="Times New Roman" w:hAnsi="Times New Roman" w:cs="Times New Roman"/>
          <w:sz w:val="24"/>
        </w:rPr>
        <w:t>PHP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версии ≤ 8.1</w:t>
      </w:r>
    </w:p>
    <w:p w:rsidR="00EA1D64" w:rsidRPr="008849C1" w:rsidRDefault="00744FEF">
      <w:pPr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b/>
          <w:sz w:val="24"/>
        </w:rPr>
        <w:t>5</w:t>
      </w:r>
      <w:r w:rsidR="009048D0" w:rsidRPr="008849C1">
        <w:rPr>
          <w:rFonts w:ascii="Times New Roman" w:eastAsia="Times New Roman" w:hAnsi="Times New Roman" w:cs="Times New Roman"/>
          <w:b/>
          <w:sz w:val="24"/>
        </w:rPr>
        <w:t>. Установите зависимости</w:t>
      </w:r>
      <w:r w:rsidR="009048D0" w:rsidRPr="008849C1">
        <w:rPr>
          <w:rFonts w:ascii="Times New Roman" w:eastAsia="Times New Roman" w:hAnsi="Times New Roman" w:cs="Times New Roman"/>
          <w:sz w:val="24"/>
        </w:rPr>
        <w:t xml:space="preserve"> через Composer командами `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composer install</w:t>
      </w:r>
      <w:r w:rsidR="009048D0" w:rsidRPr="008849C1">
        <w:rPr>
          <w:rFonts w:ascii="Times New Roman" w:eastAsia="Times New Roman" w:hAnsi="Times New Roman" w:cs="Times New Roman"/>
          <w:sz w:val="24"/>
        </w:rPr>
        <w:t>` &amp; `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composer require mongodb/mongodb</w:t>
      </w:r>
      <w:r w:rsidR="009048D0" w:rsidRPr="008849C1">
        <w:rPr>
          <w:rFonts w:ascii="Times New Roman" w:eastAsia="Times New Roman" w:hAnsi="Times New Roman" w:cs="Times New Roman"/>
          <w:sz w:val="24"/>
        </w:rPr>
        <w:t>`</w:t>
      </w:r>
    </w:p>
    <w:p w:rsidR="00EA1D64" w:rsidRPr="008849C1" w:rsidRDefault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6</w:t>
      </w:r>
      <w:r w:rsidR="009048D0" w:rsidRPr="008849C1">
        <w:rPr>
          <w:rFonts w:ascii="Times New Roman" w:eastAsia="Times New Roman" w:hAnsi="Times New Roman" w:cs="Times New Roman"/>
          <w:b/>
          <w:sz w:val="24"/>
          <w:lang w:val="ru-RU"/>
        </w:rPr>
        <w:t>. Создайте файл `</w:t>
      </w:r>
      <w:proofErr w:type="spellStart"/>
      <w:r w:rsidR="009048D0" w:rsidRPr="008849C1">
        <w:rPr>
          <w:rFonts w:ascii="Times New Roman" w:eastAsia="Times New Roman" w:hAnsi="Times New Roman" w:cs="Times New Roman"/>
          <w:b/>
          <w:i/>
          <w:sz w:val="24"/>
        </w:rPr>
        <w:t>config</w:t>
      </w:r>
      <w:proofErr w:type="spellEnd"/>
      <w:r w:rsidR="009048D0" w:rsidRPr="008849C1">
        <w:rPr>
          <w:rFonts w:ascii="Times New Roman" w:eastAsia="Times New Roman" w:hAnsi="Times New Roman" w:cs="Times New Roman"/>
          <w:b/>
          <w:i/>
          <w:sz w:val="24"/>
          <w:lang w:val="ru-RU"/>
        </w:rPr>
        <w:t>/</w:t>
      </w:r>
      <w:proofErr w:type="spellStart"/>
      <w:r w:rsidR="009048D0" w:rsidRPr="008849C1">
        <w:rPr>
          <w:rFonts w:ascii="Times New Roman" w:eastAsia="Times New Roman" w:hAnsi="Times New Roman" w:cs="Times New Roman"/>
          <w:b/>
          <w:i/>
          <w:sz w:val="24"/>
        </w:rPr>
        <w:t>db</w:t>
      </w:r>
      <w:proofErr w:type="spellEnd"/>
      <w:r w:rsidR="009048D0" w:rsidRPr="008849C1">
        <w:rPr>
          <w:rFonts w:ascii="Times New Roman" w:eastAsia="Times New Roman" w:hAnsi="Times New Roman" w:cs="Times New Roman"/>
          <w:b/>
          <w:i/>
          <w:sz w:val="24"/>
          <w:lang w:val="ru-RU"/>
        </w:rPr>
        <w:t>.</w:t>
      </w:r>
      <w:proofErr w:type="spellStart"/>
      <w:r w:rsidR="009048D0" w:rsidRPr="008849C1">
        <w:rPr>
          <w:rFonts w:ascii="Times New Roman" w:eastAsia="Times New Roman" w:hAnsi="Times New Roman" w:cs="Times New Roman"/>
          <w:b/>
          <w:i/>
          <w:sz w:val="24"/>
        </w:rPr>
        <w:t>php</w:t>
      </w:r>
      <w:proofErr w:type="spellEnd"/>
      <w:r w:rsidR="009048D0" w:rsidRPr="008849C1">
        <w:rPr>
          <w:rFonts w:ascii="Times New Roman" w:eastAsia="Times New Roman" w:hAnsi="Times New Roman" w:cs="Times New Roman"/>
          <w:b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со сл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>едующи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>ми параметрами:</w:t>
      </w:r>
    </w:p>
    <w:p w:rsidR="00EA1D64" w:rsidRPr="008849C1" w:rsidRDefault="00744FEF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lastRenderedPageBreak/>
        <w:t>define('DB_HOST', 'localhost');</w:t>
      </w:r>
    </w:p>
    <w:p w:rsidR="00EA1D64" w:rsidRPr="008849C1" w:rsidRDefault="00744FEF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define('DB_NAME', 'blog');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defi</w:t>
      </w:r>
      <w:r w:rsidR="00744FEF" w:rsidRPr="008849C1">
        <w:rPr>
          <w:rFonts w:ascii="Times New Roman" w:eastAsia="Times New Roman" w:hAnsi="Times New Roman" w:cs="Times New Roman"/>
          <w:sz w:val="24"/>
        </w:rPr>
        <w:t>ne('DB_USER', 'YOUR_USERNAME');</w:t>
      </w:r>
    </w:p>
    <w:p w:rsidR="00EA1D64" w:rsidRPr="008849C1" w:rsidRDefault="009048D0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defi</w:t>
      </w:r>
      <w:r w:rsidR="00744FEF" w:rsidRPr="008849C1">
        <w:rPr>
          <w:rFonts w:ascii="Times New Roman" w:eastAsia="Times New Roman" w:hAnsi="Times New Roman" w:cs="Times New Roman"/>
          <w:sz w:val="24"/>
        </w:rPr>
        <w:t>ne('DB_PASS', 'YOUR_PASSWORD');</w:t>
      </w:r>
    </w:p>
    <w:p w:rsidR="00EA1D64" w:rsidRPr="008849C1" w:rsidRDefault="00744FEF">
      <w:pPr>
        <w:pStyle w:val="a0"/>
        <w:spacing w:line="360" w:lineRule="auto"/>
        <w:rPr>
          <w:rFonts w:ascii="Times New Roman" w:hAnsi="Times New Roman" w:cs="Times New Roman"/>
        </w:rPr>
      </w:pPr>
      <w:r w:rsidRPr="008849C1">
        <w:rPr>
          <w:rFonts w:ascii="Times New Roman" w:eastAsia="Times New Roman" w:hAnsi="Times New Roman" w:cs="Times New Roman"/>
          <w:sz w:val="24"/>
        </w:rPr>
        <w:t>define('DB_PORT', '5432');</w:t>
      </w:r>
    </w:p>
    <w:p w:rsidR="00EA1D64" w:rsidRPr="008849C1" w:rsidRDefault="00744FEF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b/>
          <w:sz w:val="24"/>
          <w:lang w:val="ru-RU"/>
        </w:rPr>
        <w:t>7</w:t>
      </w:r>
      <w:r w:rsidR="009048D0" w:rsidRPr="008849C1">
        <w:rPr>
          <w:rFonts w:ascii="Times New Roman" w:eastAsia="Times New Roman" w:hAnsi="Times New Roman" w:cs="Times New Roman"/>
          <w:b/>
          <w:sz w:val="24"/>
          <w:lang w:val="ru-RU"/>
        </w:rPr>
        <w:t>. Запустите сервер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командой `</w:t>
      </w:r>
      <w:proofErr w:type="spellStart"/>
      <w:r w:rsidR="009048D0" w:rsidRPr="008849C1">
        <w:rPr>
          <w:rFonts w:ascii="Times New Roman" w:eastAsia="Times New Roman" w:hAnsi="Times New Roman" w:cs="Times New Roman"/>
          <w:i/>
          <w:sz w:val="24"/>
        </w:rPr>
        <w:t>php</w:t>
      </w:r>
      <w:proofErr w:type="spellEnd"/>
      <w:r w:rsidR="009048D0" w:rsidRPr="008849C1">
        <w:rPr>
          <w:rFonts w:ascii="Times New Roman" w:eastAsia="Times New Roman" w:hAnsi="Times New Roman" w:cs="Times New Roman"/>
          <w:i/>
          <w:sz w:val="24"/>
          <w:lang w:val="ru-RU"/>
        </w:rPr>
        <w:t xml:space="preserve"> -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S</w:t>
      </w:r>
      <w:r w:rsidR="009048D0" w:rsidRPr="008849C1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localhost</w:t>
      </w:r>
      <w:r w:rsidR="009048D0" w:rsidRPr="008849C1">
        <w:rPr>
          <w:rFonts w:ascii="Times New Roman" w:eastAsia="Times New Roman" w:hAnsi="Times New Roman" w:cs="Times New Roman"/>
          <w:i/>
          <w:sz w:val="24"/>
          <w:lang w:val="ru-RU"/>
        </w:rPr>
        <w:t>:8000 -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t</w:t>
      </w:r>
      <w:r w:rsidR="009048D0" w:rsidRPr="008849C1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="009048D0" w:rsidRPr="008849C1">
        <w:rPr>
          <w:rFonts w:ascii="Times New Roman" w:eastAsia="Times New Roman" w:hAnsi="Times New Roman" w:cs="Times New Roman"/>
          <w:i/>
          <w:sz w:val="24"/>
        </w:rPr>
        <w:t>public</w:t>
      </w:r>
      <w:r w:rsidR="009048D0" w:rsidRPr="008849C1">
        <w:rPr>
          <w:rFonts w:ascii="Times New Roman" w:eastAsia="Times New Roman" w:hAnsi="Times New Roman" w:cs="Times New Roman"/>
          <w:sz w:val="24"/>
          <w:lang w:val="ru-RU"/>
        </w:rPr>
        <w:t>`.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122BD6" w:rsidRDefault="00122BD6" w:rsidP="00122BD6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22" w:name="_Toc197098142"/>
      <w:r w:rsidRPr="00122BD6">
        <w:rPr>
          <w:rFonts w:ascii="Times New Roman" w:hAnsi="Times New Roman" w:cs="Times New Roman"/>
          <w:sz w:val="32"/>
        </w:rPr>
        <w:t xml:space="preserve">6. </w:t>
      </w:r>
      <w:r w:rsidR="009048D0" w:rsidRPr="00122BD6">
        <w:rPr>
          <w:rFonts w:ascii="Times New Roman" w:hAnsi="Times New Roman" w:cs="Times New Roman"/>
          <w:sz w:val="32"/>
          <w:lang w:val="ru-RU"/>
        </w:rPr>
        <w:t>Выводы</w:t>
      </w:r>
      <w:bookmarkEnd w:id="22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В результате работы было создано функциональное </w:t>
      </w:r>
      <w:r w:rsidRPr="008849C1">
        <w:rPr>
          <w:rFonts w:ascii="Times New Roman" w:eastAsia="Times New Roman" w:hAnsi="Times New Roman" w:cs="Times New Roman"/>
          <w:sz w:val="24"/>
        </w:rPr>
        <w:t>REST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-</w:t>
      </w:r>
      <w:r w:rsidRPr="008849C1">
        <w:rPr>
          <w:rFonts w:ascii="Times New Roman" w:eastAsia="Times New Roman" w:hAnsi="Times New Roman" w:cs="Times New Roman"/>
          <w:sz w:val="24"/>
        </w:rPr>
        <w:t>API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веб-приложение, соответствующее целям индивидуального задания. Проект демонстрирует уверенное владение </w:t>
      </w:r>
      <w:r w:rsidRPr="008849C1">
        <w:rPr>
          <w:rFonts w:ascii="Times New Roman" w:eastAsia="Times New Roman" w:hAnsi="Times New Roman" w:cs="Times New Roman"/>
          <w:sz w:val="24"/>
        </w:rPr>
        <w:t>PHP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, базами данных </w:t>
      </w:r>
      <w:r w:rsidRPr="008849C1">
        <w:rPr>
          <w:rFonts w:ascii="Times New Roman" w:eastAsia="Times New Roman" w:hAnsi="Times New Roman" w:cs="Times New Roman"/>
          <w:sz w:val="24"/>
        </w:rPr>
        <w:t>PostgreSQL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 w:rsidRPr="008849C1">
        <w:rPr>
          <w:rFonts w:ascii="Times New Roman" w:eastAsia="Times New Roman" w:hAnsi="Times New Roman" w:cs="Times New Roman"/>
          <w:sz w:val="24"/>
        </w:rPr>
        <w:t>MongoDB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, архитектурой </w:t>
      </w:r>
      <w:r w:rsidRPr="008849C1">
        <w:rPr>
          <w:rFonts w:ascii="Times New Roman" w:eastAsia="Times New Roman" w:hAnsi="Times New Roman" w:cs="Times New Roman"/>
          <w:sz w:val="24"/>
        </w:rPr>
        <w:t>MVC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 xml:space="preserve"> и основами безопасности.</w:t>
      </w:r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122BD6" w:rsidRDefault="00122BD6" w:rsidP="00122BD6">
      <w:pPr>
        <w:pStyle w:val="1"/>
        <w:rPr>
          <w:rFonts w:ascii="Times New Roman" w:hAnsi="Times New Roman" w:cs="Times New Roman"/>
          <w:sz w:val="32"/>
          <w:lang w:val="ru-RU"/>
        </w:rPr>
      </w:pPr>
      <w:bookmarkStart w:id="23" w:name="_Toc197098143"/>
      <w:r w:rsidRPr="00122BD6">
        <w:rPr>
          <w:rFonts w:ascii="Times New Roman" w:hAnsi="Times New Roman" w:cs="Times New Roman"/>
          <w:sz w:val="32"/>
        </w:rPr>
        <w:t xml:space="preserve">7. </w:t>
      </w:r>
      <w:r w:rsidR="009048D0" w:rsidRPr="00122BD6">
        <w:rPr>
          <w:rFonts w:ascii="Times New Roman" w:hAnsi="Times New Roman" w:cs="Times New Roman"/>
          <w:sz w:val="32"/>
          <w:lang w:val="ru-RU"/>
        </w:rPr>
        <w:t>Библиография</w:t>
      </w:r>
      <w:bookmarkEnd w:id="23"/>
    </w:p>
    <w:p w:rsidR="00EA1D64" w:rsidRPr="008849C1" w:rsidRDefault="00EA1D64">
      <w:pPr>
        <w:rPr>
          <w:rFonts w:ascii="Times New Roman" w:hAnsi="Times New Roman" w:cs="Times New Roman"/>
          <w:lang w:val="ru-RU"/>
        </w:rPr>
      </w:pP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pecl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8849C1">
        <w:rPr>
          <w:rFonts w:ascii="Times New Roman" w:eastAsia="Times New Roman" w:hAnsi="Times New Roman" w:cs="Times New Roman"/>
          <w:sz w:val="24"/>
        </w:rPr>
        <w:t>net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package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moodle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usm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8849C1">
        <w:rPr>
          <w:rFonts w:ascii="Times New Roman" w:eastAsia="Times New Roman" w:hAnsi="Times New Roman" w:cs="Times New Roman"/>
          <w:sz w:val="24"/>
        </w:rPr>
        <w:t>md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course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view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?</w:t>
      </w:r>
      <w:r w:rsidRPr="008849C1">
        <w:rPr>
          <w:rFonts w:ascii="Times New Roman" w:eastAsia="Times New Roman" w:hAnsi="Times New Roman" w:cs="Times New Roman"/>
          <w:sz w:val="24"/>
        </w:rPr>
        <w:t>id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=7161`</w:t>
      </w: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zudochkin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io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/2011/08/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php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/`</w:t>
      </w:r>
    </w:p>
    <w:p w:rsidR="00EA1D64" w:rsidRPr="008849C1" w:rsidRDefault="009048D0">
      <w:pPr>
        <w:spacing w:line="360" w:lineRule="auto"/>
        <w:rPr>
          <w:rFonts w:ascii="Times New Roman" w:hAnsi="Times New Roman" w:cs="Times New Roman"/>
          <w:lang w:val="ru-RU"/>
        </w:rPr>
      </w:pP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  <w:r w:rsidRPr="008849C1">
        <w:rPr>
          <w:rFonts w:ascii="Times New Roman" w:eastAsia="Times New Roman" w:hAnsi="Times New Roman" w:cs="Times New Roman"/>
          <w:sz w:val="24"/>
        </w:rPr>
        <w:t>https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://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dataguide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vercel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.</w:t>
      </w:r>
      <w:r w:rsidRPr="008849C1">
        <w:rPr>
          <w:rFonts w:ascii="Times New Roman" w:eastAsia="Times New Roman" w:hAnsi="Times New Roman" w:cs="Times New Roman"/>
          <w:sz w:val="24"/>
        </w:rPr>
        <w:t>app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dataguide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spellStart"/>
      <w:r w:rsidRPr="008849C1">
        <w:rPr>
          <w:rFonts w:ascii="Times New Roman" w:eastAsia="Times New Roman" w:hAnsi="Times New Roman" w:cs="Times New Roman"/>
          <w:sz w:val="24"/>
        </w:rPr>
        <w:t>mongodb</w:t>
      </w:r>
      <w:proofErr w:type="spellEnd"/>
      <w:r w:rsidRPr="008849C1">
        <w:rPr>
          <w:rFonts w:ascii="Times New Roman" w:eastAsia="Times New Roman" w:hAnsi="Times New Roman" w:cs="Times New Roman"/>
          <w:sz w:val="24"/>
          <w:lang w:val="ru-RU"/>
        </w:rPr>
        <w:t>/</w:t>
      </w:r>
      <w:r w:rsidRPr="008849C1">
        <w:rPr>
          <w:rFonts w:ascii="Times New Roman" w:eastAsia="Times New Roman" w:hAnsi="Times New Roman" w:cs="Times New Roman"/>
          <w:sz w:val="24"/>
        </w:rPr>
        <w:t>working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-</w:t>
      </w:r>
      <w:r w:rsidRPr="008849C1">
        <w:rPr>
          <w:rFonts w:ascii="Times New Roman" w:eastAsia="Times New Roman" w:hAnsi="Times New Roman" w:cs="Times New Roman"/>
          <w:sz w:val="24"/>
        </w:rPr>
        <w:t>with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-</w:t>
      </w:r>
      <w:r w:rsidRPr="008849C1">
        <w:rPr>
          <w:rFonts w:ascii="Times New Roman" w:eastAsia="Times New Roman" w:hAnsi="Times New Roman" w:cs="Times New Roman"/>
          <w:sz w:val="24"/>
        </w:rPr>
        <w:t>dates</w:t>
      </w:r>
      <w:r w:rsidRPr="008849C1">
        <w:rPr>
          <w:rFonts w:ascii="Times New Roman" w:eastAsia="Times New Roman" w:hAnsi="Times New Roman" w:cs="Times New Roman"/>
          <w:sz w:val="24"/>
          <w:lang w:val="ru-RU"/>
        </w:rPr>
        <w:t>`</w:t>
      </w:r>
    </w:p>
    <w:sectPr w:rsidR="00EA1D64" w:rsidRPr="008849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8D0" w:rsidRDefault="009048D0" w:rsidP="00122BD6">
      <w:pPr>
        <w:spacing w:after="0" w:line="240" w:lineRule="auto"/>
      </w:pPr>
      <w:r>
        <w:separator/>
      </w:r>
    </w:p>
  </w:endnote>
  <w:endnote w:type="continuationSeparator" w:id="0">
    <w:p w:rsidR="009048D0" w:rsidRDefault="009048D0" w:rsidP="0012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8D0" w:rsidRDefault="009048D0" w:rsidP="00122BD6">
      <w:pPr>
        <w:spacing w:after="0" w:line="240" w:lineRule="auto"/>
      </w:pPr>
      <w:r>
        <w:separator/>
      </w:r>
    </w:p>
  </w:footnote>
  <w:footnote w:type="continuationSeparator" w:id="0">
    <w:p w:rsidR="009048D0" w:rsidRDefault="009048D0" w:rsidP="00122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A7F"/>
    <w:rsid w:val="00122BD6"/>
    <w:rsid w:val="0015074B"/>
    <w:rsid w:val="001E4F80"/>
    <w:rsid w:val="0029639D"/>
    <w:rsid w:val="00326F90"/>
    <w:rsid w:val="003C0576"/>
    <w:rsid w:val="003F18AA"/>
    <w:rsid w:val="00744FEF"/>
    <w:rsid w:val="008849C1"/>
    <w:rsid w:val="009048D0"/>
    <w:rsid w:val="00AA1D8D"/>
    <w:rsid w:val="00B47730"/>
    <w:rsid w:val="00CB0664"/>
    <w:rsid w:val="00EA1D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0CB594"/>
  <w14:defaultImageDpi w14:val="300"/>
  <w15:docId w15:val="{95AF3263-AF6E-48DB-87D7-746D4717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122BD6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122BD6"/>
    <w:pPr>
      <w:spacing w:after="100"/>
      <w:ind w:left="220"/>
    </w:pPr>
  </w:style>
  <w:style w:type="paragraph" w:styleId="38">
    <w:name w:val="toc 3"/>
    <w:basedOn w:val="a1"/>
    <w:next w:val="a1"/>
    <w:autoRedefine/>
    <w:uiPriority w:val="39"/>
    <w:unhideWhenUsed/>
    <w:rsid w:val="00122BD6"/>
    <w:pPr>
      <w:spacing w:after="100"/>
      <w:ind w:left="440"/>
    </w:pPr>
  </w:style>
  <w:style w:type="character" w:styleId="aff8">
    <w:name w:val="Hyperlink"/>
    <w:basedOn w:val="a2"/>
    <w:uiPriority w:val="99"/>
    <w:unhideWhenUsed/>
    <w:rsid w:val="00122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A0500-343B-489C-9112-32CABD27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</cp:lastModifiedBy>
  <cp:revision>7</cp:revision>
  <dcterms:created xsi:type="dcterms:W3CDTF">2013-12-23T23:15:00Z</dcterms:created>
  <dcterms:modified xsi:type="dcterms:W3CDTF">2025-05-02T14:08:00Z</dcterms:modified>
  <cp:category/>
</cp:coreProperties>
</file>